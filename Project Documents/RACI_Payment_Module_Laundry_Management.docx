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42081" w14:textId="77777777" w:rsidR="00B005BB" w:rsidRDefault="00000000">
      <w:pPr>
        <w:pStyle w:val="Heading1"/>
      </w:pPr>
      <w:r>
        <w:t>RACI Chart for Payment Module - Laundry Management System</w:t>
      </w:r>
    </w:p>
    <w:p w14:paraId="51EFD632" w14:textId="67F8E1C7" w:rsidR="00B005BB" w:rsidRDefault="00000000">
      <w:r>
        <w:t xml:space="preserve">This RACI chart outlines the roles and responsibilities of the team members involved in adding a payment module to the existing Laundry Management System. </w:t>
      </w:r>
    </w:p>
    <w:tbl>
      <w:tblPr>
        <w:tblStyle w:val="TableGrid"/>
        <w:tblpPr w:leftFromText="180" w:rightFromText="180" w:vertAnchor="page" w:horzAnchor="margin" w:tblpXSpec="center" w:tblpY="4225"/>
        <w:tblW w:w="10445" w:type="dxa"/>
        <w:tblLook w:val="04A0" w:firstRow="1" w:lastRow="0" w:firstColumn="1" w:lastColumn="0" w:noHBand="0" w:noVBand="1"/>
      </w:tblPr>
      <w:tblGrid>
        <w:gridCol w:w="2089"/>
        <w:gridCol w:w="2089"/>
        <w:gridCol w:w="2089"/>
        <w:gridCol w:w="2089"/>
        <w:gridCol w:w="2089"/>
      </w:tblGrid>
      <w:tr w:rsidR="00B643F6" w14:paraId="28C752F5" w14:textId="77777777" w:rsidTr="00B643F6">
        <w:trPr>
          <w:trHeight w:val="549"/>
        </w:trPr>
        <w:tc>
          <w:tcPr>
            <w:tcW w:w="2089" w:type="dxa"/>
          </w:tcPr>
          <w:p w14:paraId="18280470" w14:textId="77777777" w:rsidR="00B643F6" w:rsidRDefault="00B643F6" w:rsidP="00B643F6">
            <w:r>
              <w:t>Task</w:t>
            </w:r>
          </w:p>
        </w:tc>
        <w:tc>
          <w:tcPr>
            <w:tcW w:w="2089" w:type="dxa"/>
          </w:tcPr>
          <w:p w14:paraId="523EEBE4" w14:textId="77777777" w:rsidR="00B643F6" w:rsidRDefault="00B643F6" w:rsidP="00B643F6">
            <w:r>
              <w:t xml:space="preserve">Chetan </w:t>
            </w:r>
            <w:proofErr w:type="spellStart"/>
            <w:r>
              <w:t>Sapkal</w:t>
            </w:r>
            <w:proofErr w:type="spellEnd"/>
          </w:p>
        </w:tc>
        <w:tc>
          <w:tcPr>
            <w:tcW w:w="2089" w:type="dxa"/>
          </w:tcPr>
          <w:p w14:paraId="52EC744D" w14:textId="77777777" w:rsidR="00B643F6" w:rsidRDefault="00B643F6" w:rsidP="00B643F6">
            <w:r>
              <w:t xml:space="preserve">Prathamesh </w:t>
            </w:r>
            <w:proofErr w:type="spellStart"/>
            <w:r>
              <w:t>Kapadne</w:t>
            </w:r>
            <w:proofErr w:type="spellEnd"/>
          </w:p>
        </w:tc>
        <w:tc>
          <w:tcPr>
            <w:tcW w:w="2089" w:type="dxa"/>
          </w:tcPr>
          <w:p w14:paraId="54368C15" w14:textId="77777777" w:rsidR="00B643F6" w:rsidRDefault="00B643F6" w:rsidP="00B643F6">
            <w:r>
              <w:t xml:space="preserve">Chetan </w:t>
            </w:r>
            <w:proofErr w:type="spellStart"/>
            <w:r>
              <w:t>Talele</w:t>
            </w:r>
            <w:proofErr w:type="spellEnd"/>
          </w:p>
        </w:tc>
        <w:tc>
          <w:tcPr>
            <w:tcW w:w="2089" w:type="dxa"/>
          </w:tcPr>
          <w:p w14:paraId="4BA8E0DD" w14:textId="77777777" w:rsidR="00B643F6" w:rsidRDefault="00B643F6" w:rsidP="00B643F6">
            <w:r>
              <w:t>Yash Borkar</w:t>
            </w:r>
          </w:p>
        </w:tc>
      </w:tr>
      <w:tr w:rsidR="00B643F6" w14:paraId="795DD525" w14:textId="77777777" w:rsidTr="00B643F6">
        <w:trPr>
          <w:trHeight w:val="549"/>
        </w:trPr>
        <w:tc>
          <w:tcPr>
            <w:tcW w:w="2089" w:type="dxa"/>
          </w:tcPr>
          <w:p w14:paraId="01C63E39" w14:textId="77777777" w:rsidR="00B643F6" w:rsidRDefault="00B643F6" w:rsidP="00B643F6">
            <w:r>
              <w:t>Requirement Gathering</w:t>
            </w:r>
          </w:p>
        </w:tc>
        <w:tc>
          <w:tcPr>
            <w:tcW w:w="2089" w:type="dxa"/>
          </w:tcPr>
          <w:p w14:paraId="2D4DD38B" w14:textId="77777777" w:rsidR="00B643F6" w:rsidRDefault="00B643F6" w:rsidP="00B643F6">
            <w:r>
              <w:t>A, R</w:t>
            </w:r>
          </w:p>
        </w:tc>
        <w:tc>
          <w:tcPr>
            <w:tcW w:w="2089" w:type="dxa"/>
          </w:tcPr>
          <w:p w14:paraId="1DB9563D" w14:textId="77777777" w:rsidR="00B643F6" w:rsidRDefault="00B643F6" w:rsidP="00B643F6">
            <w:r>
              <w:t>C</w:t>
            </w:r>
          </w:p>
        </w:tc>
        <w:tc>
          <w:tcPr>
            <w:tcW w:w="2089" w:type="dxa"/>
          </w:tcPr>
          <w:p w14:paraId="6A2E2B5D" w14:textId="77777777" w:rsidR="00B643F6" w:rsidRDefault="00B643F6" w:rsidP="00B643F6">
            <w:r>
              <w:t>C</w:t>
            </w:r>
          </w:p>
        </w:tc>
        <w:tc>
          <w:tcPr>
            <w:tcW w:w="2089" w:type="dxa"/>
          </w:tcPr>
          <w:p w14:paraId="08427A63" w14:textId="77777777" w:rsidR="00B643F6" w:rsidRDefault="00B643F6" w:rsidP="00B643F6">
            <w:pPr>
              <w:tabs>
                <w:tab w:val="center" w:pos="756"/>
              </w:tabs>
            </w:pPr>
            <w:r>
              <w:t>C</w:t>
            </w:r>
          </w:p>
        </w:tc>
      </w:tr>
      <w:tr w:rsidR="00B643F6" w14:paraId="0070E80C" w14:textId="77777777" w:rsidTr="00B643F6">
        <w:trPr>
          <w:trHeight w:val="537"/>
        </w:trPr>
        <w:tc>
          <w:tcPr>
            <w:tcW w:w="2089" w:type="dxa"/>
          </w:tcPr>
          <w:p w14:paraId="1FC6DA97" w14:textId="77777777" w:rsidR="00B643F6" w:rsidRDefault="00B643F6" w:rsidP="00B643F6">
            <w:r>
              <w:t>Payment UI/UX Design</w:t>
            </w:r>
          </w:p>
        </w:tc>
        <w:tc>
          <w:tcPr>
            <w:tcW w:w="2089" w:type="dxa"/>
          </w:tcPr>
          <w:p w14:paraId="2ABC86EF" w14:textId="77777777" w:rsidR="00B643F6" w:rsidRDefault="00B643F6" w:rsidP="00B643F6">
            <w:r>
              <w:t>C</w:t>
            </w:r>
          </w:p>
        </w:tc>
        <w:tc>
          <w:tcPr>
            <w:tcW w:w="2089" w:type="dxa"/>
          </w:tcPr>
          <w:p w14:paraId="1D913B85" w14:textId="77777777" w:rsidR="00B643F6" w:rsidRDefault="00B643F6" w:rsidP="00B643F6">
            <w:r>
              <w:t>A, R</w:t>
            </w:r>
          </w:p>
        </w:tc>
        <w:tc>
          <w:tcPr>
            <w:tcW w:w="2089" w:type="dxa"/>
          </w:tcPr>
          <w:p w14:paraId="67A515BC" w14:textId="77777777" w:rsidR="00B643F6" w:rsidRDefault="00B643F6" w:rsidP="00B643F6">
            <w:r>
              <w:t>I</w:t>
            </w:r>
          </w:p>
        </w:tc>
        <w:tc>
          <w:tcPr>
            <w:tcW w:w="2089" w:type="dxa"/>
          </w:tcPr>
          <w:p w14:paraId="433FC4E2" w14:textId="77777777" w:rsidR="00B643F6" w:rsidRDefault="00B643F6" w:rsidP="00B643F6">
            <w:r>
              <w:t>C</w:t>
            </w:r>
          </w:p>
        </w:tc>
      </w:tr>
      <w:tr w:rsidR="00B643F6" w14:paraId="0B0F2DF5" w14:textId="77777777" w:rsidTr="00B643F6">
        <w:trPr>
          <w:trHeight w:val="549"/>
        </w:trPr>
        <w:tc>
          <w:tcPr>
            <w:tcW w:w="2089" w:type="dxa"/>
          </w:tcPr>
          <w:p w14:paraId="0682D4F4" w14:textId="77777777" w:rsidR="00B643F6" w:rsidRDefault="00B643F6" w:rsidP="00B643F6">
            <w:r>
              <w:t>Backend API Integration</w:t>
            </w:r>
          </w:p>
        </w:tc>
        <w:tc>
          <w:tcPr>
            <w:tcW w:w="2089" w:type="dxa"/>
          </w:tcPr>
          <w:p w14:paraId="643037C8" w14:textId="77777777" w:rsidR="00B643F6" w:rsidRDefault="00B643F6" w:rsidP="00B643F6">
            <w:r>
              <w:t>C</w:t>
            </w:r>
          </w:p>
        </w:tc>
        <w:tc>
          <w:tcPr>
            <w:tcW w:w="2089" w:type="dxa"/>
          </w:tcPr>
          <w:p w14:paraId="28D8E043" w14:textId="77777777" w:rsidR="00B643F6" w:rsidRDefault="00B643F6" w:rsidP="00B643F6">
            <w:r>
              <w:t>I</w:t>
            </w:r>
          </w:p>
        </w:tc>
        <w:tc>
          <w:tcPr>
            <w:tcW w:w="2089" w:type="dxa"/>
          </w:tcPr>
          <w:p w14:paraId="23203472" w14:textId="77777777" w:rsidR="00B643F6" w:rsidRDefault="00B643F6" w:rsidP="00B643F6">
            <w:r>
              <w:t>A, R</w:t>
            </w:r>
          </w:p>
        </w:tc>
        <w:tc>
          <w:tcPr>
            <w:tcW w:w="2089" w:type="dxa"/>
          </w:tcPr>
          <w:p w14:paraId="2588C58B" w14:textId="77777777" w:rsidR="00B643F6" w:rsidRDefault="00B643F6" w:rsidP="00B643F6">
            <w:proofErr w:type="gramStart"/>
            <w:r>
              <w:t>A,R</w:t>
            </w:r>
            <w:proofErr w:type="gramEnd"/>
          </w:p>
        </w:tc>
      </w:tr>
      <w:tr w:rsidR="00B643F6" w14:paraId="08A5F3F7" w14:textId="77777777" w:rsidTr="00B643F6">
        <w:trPr>
          <w:trHeight w:val="549"/>
        </w:trPr>
        <w:tc>
          <w:tcPr>
            <w:tcW w:w="2089" w:type="dxa"/>
          </w:tcPr>
          <w:p w14:paraId="6062B5EA" w14:textId="77777777" w:rsidR="00B643F6" w:rsidRDefault="00B643F6" w:rsidP="00B643F6">
            <w:r>
              <w:t>Database Update</w:t>
            </w:r>
          </w:p>
        </w:tc>
        <w:tc>
          <w:tcPr>
            <w:tcW w:w="2089" w:type="dxa"/>
          </w:tcPr>
          <w:p w14:paraId="45E9CEC3" w14:textId="77777777" w:rsidR="00B643F6" w:rsidRDefault="00B643F6" w:rsidP="00B643F6">
            <w:proofErr w:type="gramStart"/>
            <w:r>
              <w:t>A,R</w:t>
            </w:r>
            <w:proofErr w:type="gramEnd"/>
          </w:p>
        </w:tc>
        <w:tc>
          <w:tcPr>
            <w:tcW w:w="2089" w:type="dxa"/>
          </w:tcPr>
          <w:p w14:paraId="35ADF93D" w14:textId="77777777" w:rsidR="00B643F6" w:rsidRDefault="00B643F6" w:rsidP="00B643F6">
            <w:r>
              <w:t>I</w:t>
            </w:r>
          </w:p>
        </w:tc>
        <w:tc>
          <w:tcPr>
            <w:tcW w:w="2089" w:type="dxa"/>
          </w:tcPr>
          <w:p w14:paraId="6E3F704D" w14:textId="77777777" w:rsidR="00B643F6" w:rsidRDefault="00B643F6" w:rsidP="00B643F6">
            <w:r>
              <w:t>A, R</w:t>
            </w:r>
          </w:p>
        </w:tc>
        <w:tc>
          <w:tcPr>
            <w:tcW w:w="2089" w:type="dxa"/>
          </w:tcPr>
          <w:p w14:paraId="12C41D55" w14:textId="77777777" w:rsidR="00B643F6" w:rsidRDefault="00B643F6" w:rsidP="00B643F6">
            <w:r>
              <w:t>C</w:t>
            </w:r>
          </w:p>
        </w:tc>
      </w:tr>
      <w:tr w:rsidR="00B643F6" w14:paraId="51134729" w14:textId="77777777" w:rsidTr="00B643F6">
        <w:trPr>
          <w:trHeight w:val="549"/>
        </w:trPr>
        <w:tc>
          <w:tcPr>
            <w:tcW w:w="2089" w:type="dxa"/>
          </w:tcPr>
          <w:p w14:paraId="618CF30A" w14:textId="77777777" w:rsidR="00B643F6" w:rsidRDefault="00B643F6" w:rsidP="00B643F6">
            <w:r>
              <w:t>Testing &amp; Debugging</w:t>
            </w:r>
          </w:p>
        </w:tc>
        <w:tc>
          <w:tcPr>
            <w:tcW w:w="2089" w:type="dxa"/>
          </w:tcPr>
          <w:p w14:paraId="7754BC31" w14:textId="77777777" w:rsidR="00B643F6" w:rsidRDefault="00B643F6" w:rsidP="00B643F6">
            <w:r>
              <w:t>I</w:t>
            </w:r>
          </w:p>
        </w:tc>
        <w:tc>
          <w:tcPr>
            <w:tcW w:w="2089" w:type="dxa"/>
          </w:tcPr>
          <w:p w14:paraId="08C4A3C8" w14:textId="77777777" w:rsidR="00B643F6" w:rsidRDefault="00B643F6" w:rsidP="00B643F6">
            <w:r>
              <w:t>C</w:t>
            </w:r>
          </w:p>
        </w:tc>
        <w:tc>
          <w:tcPr>
            <w:tcW w:w="2089" w:type="dxa"/>
          </w:tcPr>
          <w:p w14:paraId="7ACBEC6B" w14:textId="77777777" w:rsidR="00B643F6" w:rsidRDefault="00B643F6" w:rsidP="00B643F6">
            <w:r>
              <w:t>C</w:t>
            </w:r>
          </w:p>
        </w:tc>
        <w:tc>
          <w:tcPr>
            <w:tcW w:w="2089" w:type="dxa"/>
          </w:tcPr>
          <w:p w14:paraId="7C39D0FC" w14:textId="77777777" w:rsidR="00B643F6" w:rsidRDefault="00B643F6" w:rsidP="00B643F6">
            <w:r>
              <w:t>A, R</w:t>
            </w:r>
          </w:p>
        </w:tc>
      </w:tr>
      <w:tr w:rsidR="00B643F6" w14:paraId="56E2FF5C" w14:textId="77777777" w:rsidTr="00B643F6">
        <w:trPr>
          <w:trHeight w:val="268"/>
        </w:trPr>
        <w:tc>
          <w:tcPr>
            <w:tcW w:w="2089" w:type="dxa"/>
          </w:tcPr>
          <w:p w14:paraId="6B9DD439" w14:textId="77777777" w:rsidR="00B643F6" w:rsidRDefault="00B643F6" w:rsidP="00B643F6">
            <w:r>
              <w:t>Documentation</w:t>
            </w:r>
          </w:p>
        </w:tc>
        <w:tc>
          <w:tcPr>
            <w:tcW w:w="2089" w:type="dxa"/>
          </w:tcPr>
          <w:p w14:paraId="20E370DE" w14:textId="77777777" w:rsidR="00B643F6" w:rsidRDefault="00B643F6" w:rsidP="00B643F6">
            <w:r>
              <w:t>C</w:t>
            </w:r>
          </w:p>
        </w:tc>
        <w:tc>
          <w:tcPr>
            <w:tcW w:w="2089" w:type="dxa"/>
          </w:tcPr>
          <w:p w14:paraId="506DA653" w14:textId="77777777" w:rsidR="00B643F6" w:rsidRDefault="00B643F6" w:rsidP="00B643F6">
            <w:r>
              <w:t>I</w:t>
            </w:r>
          </w:p>
        </w:tc>
        <w:tc>
          <w:tcPr>
            <w:tcW w:w="2089" w:type="dxa"/>
          </w:tcPr>
          <w:p w14:paraId="1992A867" w14:textId="77777777" w:rsidR="00B643F6" w:rsidRDefault="00B643F6" w:rsidP="00B643F6">
            <w:r>
              <w:t>I</w:t>
            </w:r>
          </w:p>
        </w:tc>
        <w:tc>
          <w:tcPr>
            <w:tcW w:w="2089" w:type="dxa"/>
          </w:tcPr>
          <w:p w14:paraId="2A5340A0" w14:textId="77777777" w:rsidR="00B643F6" w:rsidRDefault="00B643F6" w:rsidP="00B643F6">
            <w:r>
              <w:t>A, R</w:t>
            </w:r>
          </w:p>
        </w:tc>
      </w:tr>
      <w:tr w:rsidR="00B643F6" w14:paraId="128A8ABB" w14:textId="77777777" w:rsidTr="00B643F6">
        <w:trPr>
          <w:trHeight w:val="549"/>
        </w:trPr>
        <w:tc>
          <w:tcPr>
            <w:tcW w:w="2089" w:type="dxa"/>
          </w:tcPr>
          <w:p w14:paraId="5D6B3FF7" w14:textId="77777777" w:rsidR="00B643F6" w:rsidRDefault="00B643F6" w:rsidP="00B643F6">
            <w:r>
              <w:t>Final Review &amp; Deployment</w:t>
            </w:r>
          </w:p>
        </w:tc>
        <w:tc>
          <w:tcPr>
            <w:tcW w:w="2089" w:type="dxa"/>
          </w:tcPr>
          <w:p w14:paraId="7681D4DF" w14:textId="77777777" w:rsidR="00B643F6" w:rsidRDefault="00B643F6" w:rsidP="00B643F6">
            <w:r>
              <w:t>A, R</w:t>
            </w:r>
          </w:p>
        </w:tc>
        <w:tc>
          <w:tcPr>
            <w:tcW w:w="2089" w:type="dxa"/>
          </w:tcPr>
          <w:p w14:paraId="6DD06FA9" w14:textId="77777777" w:rsidR="00B643F6" w:rsidRDefault="00B643F6" w:rsidP="00B643F6">
            <w:r>
              <w:t>C</w:t>
            </w:r>
          </w:p>
        </w:tc>
        <w:tc>
          <w:tcPr>
            <w:tcW w:w="2089" w:type="dxa"/>
          </w:tcPr>
          <w:p w14:paraId="7058A1F3" w14:textId="77777777" w:rsidR="00B643F6" w:rsidRDefault="00B643F6" w:rsidP="00B643F6">
            <w:r>
              <w:t>C</w:t>
            </w:r>
          </w:p>
        </w:tc>
        <w:tc>
          <w:tcPr>
            <w:tcW w:w="2089" w:type="dxa"/>
          </w:tcPr>
          <w:p w14:paraId="1349D55A" w14:textId="77777777" w:rsidR="00B643F6" w:rsidRDefault="00B643F6" w:rsidP="00B643F6">
            <w:r>
              <w:t>I</w:t>
            </w:r>
          </w:p>
        </w:tc>
      </w:tr>
    </w:tbl>
    <w:p w14:paraId="34EED168" w14:textId="77777777" w:rsidR="00F718C8" w:rsidRDefault="00F718C8"/>
    <w:sectPr w:rsidR="00F718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6689984">
    <w:abstractNumId w:val="8"/>
  </w:num>
  <w:num w:numId="2" w16cid:durableId="159737715">
    <w:abstractNumId w:val="6"/>
  </w:num>
  <w:num w:numId="3" w16cid:durableId="1138959108">
    <w:abstractNumId w:val="5"/>
  </w:num>
  <w:num w:numId="4" w16cid:durableId="611402560">
    <w:abstractNumId w:val="4"/>
  </w:num>
  <w:num w:numId="5" w16cid:durableId="1454978799">
    <w:abstractNumId w:val="7"/>
  </w:num>
  <w:num w:numId="6" w16cid:durableId="946738851">
    <w:abstractNumId w:val="3"/>
  </w:num>
  <w:num w:numId="7" w16cid:durableId="1184251157">
    <w:abstractNumId w:val="2"/>
  </w:num>
  <w:num w:numId="8" w16cid:durableId="848719994">
    <w:abstractNumId w:val="1"/>
  </w:num>
  <w:num w:numId="9" w16cid:durableId="1826699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59BB"/>
    <w:rsid w:val="00AA1D8D"/>
    <w:rsid w:val="00B005BB"/>
    <w:rsid w:val="00B47730"/>
    <w:rsid w:val="00B643F6"/>
    <w:rsid w:val="00CB0664"/>
    <w:rsid w:val="00F718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964944"/>
  <w14:defaultImageDpi w14:val="300"/>
  <w15:docId w15:val="{1FFA3756-A570-4C35-B0D3-FF8B2B2F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CHETAN TALELE</cp:lastModifiedBy>
  <cp:revision>2</cp:revision>
  <dcterms:created xsi:type="dcterms:W3CDTF">2013-12-23T23:15:00Z</dcterms:created>
  <dcterms:modified xsi:type="dcterms:W3CDTF">2025-06-01T19:56:00Z</dcterms:modified>
  <cp:category/>
</cp:coreProperties>
</file>